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7B7B8" w14:textId="77777777" w:rsidR="00F03137" w:rsidRDefault="00000000">
      <w:pPr>
        <w:pStyle w:val="Title"/>
      </w:pPr>
      <w:r>
        <w:t>Project Report: Airline Reservation System Using SQL</w:t>
      </w:r>
    </w:p>
    <w:p w14:paraId="3C35825A" w14:textId="16CF6EC6" w:rsidR="00F03137" w:rsidRDefault="00000000">
      <w:r>
        <w:t xml:space="preserve">Developed By: </w:t>
      </w:r>
      <w:r w:rsidR="006D0F88">
        <w:t>Nawaz Shareef Shaik</w:t>
      </w:r>
    </w:p>
    <w:p w14:paraId="6BD68511" w14:textId="77777777" w:rsidR="00F03137" w:rsidRDefault="00000000">
      <w:r>
        <w:t>College: [Your College Name]</w:t>
      </w:r>
    </w:p>
    <w:p w14:paraId="32347185" w14:textId="77777777" w:rsidR="006D0F88" w:rsidRDefault="00000000" w:rsidP="006D0F88">
      <w:r>
        <w:t xml:space="preserve">Date of Submission: </w:t>
      </w:r>
      <w:r w:rsidR="006D0F88">
        <w:t>27-07-2025</w:t>
      </w:r>
    </w:p>
    <w:p w14:paraId="269B0720" w14:textId="7960225C" w:rsidR="00F03137" w:rsidRDefault="006B3818" w:rsidP="006B3818">
      <w:pPr>
        <w:pStyle w:val="Heading1"/>
      </w:pPr>
      <w:r>
        <w:t>1.</w:t>
      </w:r>
      <w:r w:rsidR="00000000" w:rsidRPr="006D0F88">
        <w:t>Introduction</w:t>
      </w:r>
    </w:p>
    <w:p w14:paraId="1EA9B29E" w14:textId="79195995" w:rsidR="006D0F88" w:rsidRPr="006D0F88" w:rsidRDefault="006B3818" w:rsidP="006D0F88">
      <w:pPr>
        <w:tabs>
          <w:tab w:val="center" w:pos="4320"/>
        </w:tabs>
      </w:pPr>
      <w:r>
        <w:t xml:space="preserve"> </w:t>
      </w:r>
      <w:r w:rsidR="006D0F88">
        <w:t>project is about creating a</w:t>
      </w:r>
      <w:r w:rsidR="007D7D4E">
        <w:t>n</w:t>
      </w:r>
      <w:r w:rsidR="006D0F88">
        <w:t xml:space="preserve"> Airlines Reservation System using SQL. It is designed to </w:t>
      </w:r>
      <w:r>
        <w:t xml:space="preserve">        </w:t>
      </w:r>
      <w:r w:rsidR="006D0F88">
        <w:t>manage the booking of flight seats by storing and handling the data such as flights, passengers, and payments. The system helps airlines keep track of available seats and organize</w:t>
      </w:r>
      <w:r w:rsidR="007D7D4E">
        <w:t xml:space="preserve"> passenger information by using SQL. This project applies real-world database concept like tables, relationships, and stored procedure to make the system efficient.</w:t>
      </w:r>
      <w:r w:rsidR="006D0F88">
        <w:tab/>
      </w:r>
    </w:p>
    <w:p w14:paraId="576126E7" w14:textId="451E3FFD" w:rsidR="006D0F88" w:rsidRPr="006D0F88" w:rsidRDefault="00000000" w:rsidP="006D0F88">
      <w:pPr>
        <w:pStyle w:val="Heading1"/>
      </w:pPr>
      <w:r>
        <w:t>2. Objectives</w:t>
      </w:r>
    </w:p>
    <w:p w14:paraId="587E5E06" w14:textId="77777777" w:rsidR="006D0F88" w:rsidRDefault="006D0F88" w:rsidP="006D0F88">
      <w:r w:rsidRPr="006D0F88">
        <w:t>1.Design schema: Flights, Customers, Bookings, Seats.</w:t>
      </w:r>
    </w:p>
    <w:p w14:paraId="64EA5FCD" w14:textId="5D7E5B55" w:rsidR="006D0F88" w:rsidRDefault="006D0F88" w:rsidP="006D0F88">
      <w:r w:rsidRPr="006D0F88">
        <w:t xml:space="preserve">2.Normalize schema and define constraints. </w:t>
      </w:r>
    </w:p>
    <w:p w14:paraId="1A9A7A62" w14:textId="77777777" w:rsidR="006D0F88" w:rsidRDefault="006D0F88" w:rsidP="006D0F88">
      <w:r w:rsidRPr="006D0F88">
        <w:t>3.Insert sample flight and booking records.</w:t>
      </w:r>
    </w:p>
    <w:p w14:paraId="79869824" w14:textId="3B87A2D3" w:rsidR="006D0F88" w:rsidRDefault="006D0F88" w:rsidP="006D0F88">
      <w:r w:rsidRPr="006D0F88">
        <w:t xml:space="preserve">4.Write queries for available seats, flight search. </w:t>
      </w:r>
    </w:p>
    <w:p w14:paraId="115AC3CC" w14:textId="3355B17B" w:rsidR="006D0F88" w:rsidRPr="006D0F88" w:rsidRDefault="006D0F88" w:rsidP="006D0F88">
      <w:r w:rsidRPr="006D0F88">
        <w:t>5.Add triggers for booking updates and cancellations. 6.Generate booking summary report</w:t>
      </w:r>
    </w:p>
    <w:p w14:paraId="3609B7C2" w14:textId="77777777" w:rsidR="00F03137" w:rsidRDefault="00000000">
      <w:pPr>
        <w:pStyle w:val="Heading1"/>
      </w:pPr>
      <w:r>
        <w:t>3. System Design</w:t>
      </w:r>
    </w:p>
    <w:p w14:paraId="2DDB51E3" w14:textId="77777777" w:rsidR="00F03137" w:rsidRDefault="00000000">
      <w:r>
        <w:t>The system uses multiple relational tables:</w:t>
      </w:r>
      <w:r>
        <w:br/>
        <w:t>• Airports: Airport code and location</w:t>
      </w:r>
      <w:r>
        <w:br/>
        <w:t>• Aircrafts: Plane models and capacity</w:t>
      </w:r>
      <w:r>
        <w:br/>
        <w:t>• Flights: Flight schedule and route</w:t>
      </w:r>
      <w:r>
        <w:br/>
        <w:t>• Passengers: Customer details</w:t>
      </w:r>
      <w:r>
        <w:br/>
        <w:t>• Reservations: Seat bookings</w:t>
      </w:r>
      <w:r>
        <w:br/>
        <w:t>• Payments: Fare tracking</w:t>
      </w:r>
    </w:p>
    <w:p w14:paraId="51E14516" w14:textId="77777777" w:rsidR="00F03137" w:rsidRDefault="00000000">
      <w:pPr>
        <w:pStyle w:val="Heading1"/>
      </w:pPr>
      <w:r>
        <w:lastRenderedPageBreak/>
        <w:t>4. Tools &amp; Technologies Used</w:t>
      </w:r>
    </w:p>
    <w:p w14:paraId="4A242BBE" w14:textId="1BD55FFC" w:rsidR="00F03137" w:rsidRDefault="00000000">
      <w:r>
        <w:t xml:space="preserve">- MySQL </w:t>
      </w:r>
      <w:r>
        <w:br/>
        <w:t xml:space="preserve">- MySQL Workbench </w:t>
      </w:r>
      <w:r>
        <w:br/>
        <w:t>- SQL (DDL, DML, Stored Procedures)</w:t>
      </w:r>
    </w:p>
    <w:p w14:paraId="68AEEE30" w14:textId="133DC982" w:rsidR="00F03137" w:rsidRDefault="00000000">
      <w:pPr>
        <w:pStyle w:val="Heading1"/>
      </w:pPr>
      <w:r>
        <w:t xml:space="preserve">5. </w:t>
      </w:r>
      <w:r w:rsidR="007D7D4E">
        <w:t>Steps Involved in Building the Project</w:t>
      </w:r>
    </w:p>
    <w:p w14:paraId="2FC856D6" w14:textId="0B98B2E1" w:rsidR="007D7D4E" w:rsidRDefault="007D7D4E" w:rsidP="007D7D4E">
      <w:r>
        <w:t>1. understanding the problem</w:t>
      </w:r>
    </w:p>
    <w:p w14:paraId="4E509B7B" w14:textId="2DA43A8E" w:rsidR="007D7D4E" w:rsidRDefault="007D7D4E" w:rsidP="00610C22">
      <w:pPr>
        <w:ind w:left="192"/>
      </w:pPr>
      <w:r>
        <w:t xml:space="preserve">Identifying the key requirements of an airline system like passengers, flights, seat booking </w:t>
      </w:r>
      <w:r w:rsidR="00610C22">
        <w:t xml:space="preserve">            </w:t>
      </w:r>
      <w:r>
        <w:t>and payments.</w:t>
      </w:r>
    </w:p>
    <w:p w14:paraId="02473A7C" w14:textId="79387512" w:rsidR="007D7D4E" w:rsidRDefault="00610C22" w:rsidP="00610C22">
      <w:r>
        <w:t xml:space="preserve">2. </w:t>
      </w:r>
      <w:r w:rsidR="007D7D4E">
        <w:t>Database design</w:t>
      </w:r>
    </w:p>
    <w:p w14:paraId="66814691" w14:textId="362BFAA0" w:rsidR="007D7D4E" w:rsidRDefault="00610C22" w:rsidP="007D7D4E">
      <w:r>
        <w:t xml:space="preserve">      </w:t>
      </w:r>
      <w:r w:rsidR="007D7D4E">
        <w:t>Decide on tables needed</w:t>
      </w:r>
    </w:p>
    <w:p w14:paraId="5826FD8A" w14:textId="1CB6DB8F" w:rsidR="00610C22" w:rsidRDefault="00610C22" w:rsidP="00610C22">
      <w:r>
        <w:t xml:space="preserve">      </w:t>
      </w:r>
      <w:r w:rsidR="007D7D4E">
        <w:t>Passengers, flights, reservations, and payments.</w:t>
      </w:r>
    </w:p>
    <w:p w14:paraId="61C9743F" w14:textId="0C337B64" w:rsidR="00610C22" w:rsidRDefault="00610C22" w:rsidP="00610C22">
      <w:r>
        <w:t>3. Creating database and tables</w:t>
      </w:r>
    </w:p>
    <w:p w14:paraId="4BD3A042" w14:textId="1F8F0E17" w:rsidR="00610C22" w:rsidRDefault="00610C22" w:rsidP="00610C22">
      <w:r>
        <w:t xml:space="preserve">      Writing SQL create table statements</w:t>
      </w:r>
    </w:p>
    <w:p w14:paraId="30719B0A" w14:textId="6372637C" w:rsidR="00610C22" w:rsidRDefault="00610C22" w:rsidP="00610C22">
      <w:r>
        <w:t xml:space="preserve">      Make sure all tables are linked properly. </w:t>
      </w:r>
    </w:p>
    <w:p w14:paraId="69DD8F0F" w14:textId="2E83106D" w:rsidR="00610C22" w:rsidRDefault="00610C22" w:rsidP="00610C22">
      <w:r>
        <w:t>4. Inserting sample data</w:t>
      </w:r>
    </w:p>
    <w:p w14:paraId="009A46AD" w14:textId="36790A85" w:rsidR="00610C22" w:rsidRDefault="00610C22" w:rsidP="00610C22">
      <w:pPr>
        <w:ind w:left="240"/>
      </w:pPr>
      <w:r>
        <w:t>Using SQL insert into statement to insert data into specific tabular columns of respective       table.</w:t>
      </w:r>
    </w:p>
    <w:p w14:paraId="4B1B061E" w14:textId="077BCCA1" w:rsidR="006B3818" w:rsidRDefault="006B3818" w:rsidP="006B3818">
      <w:r>
        <w:t>5. write stored procedure</w:t>
      </w:r>
    </w:p>
    <w:p w14:paraId="6FA6432D" w14:textId="55AA9032" w:rsidR="006B3818" w:rsidRDefault="006B3818" w:rsidP="006B3818">
      <w:pPr>
        <w:rPr>
          <w:lang w:val="en-IN"/>
        </w:rPr>
      </w:pPr>
      <w:r>
        <w:rPr>
          <w:lang w:val="en-IN"/>
        </w:rPr>
        <w:t xml:space="preserve">    </w:t>
      </w:r>
      <w:r w:rsidRPr="006B3818">
        <w:rPr>
          <w:lang w:val="en-IN"/>
        </w:rPr>
        <w:t>Check if the seat is already booked</w:t>
      </w:r>
      <w:r>
        <w:rPr>
          <w:lang w:val="en-IN"/>
        </w:rPr>
        <w:t>.</w:t>
      </w:r>
      <w:r w:rsidRPr="006B3818">
        <w:rPr>
          <w:lang w:val="en-IN"/>
        </w:rPr>
        <w:t xml:space="preserve"> If not, insert into Reservations and Payments</w:t>
      </w:r>
      <w:r>
        <w:rPr>
          <w:lang w:val="en-IN"/>
        </w:rPr>
        <w:t>.</w:t>
      </w:r>
    </w:p>
    <w:p w14:paraId="5FBF8345" w14:textId="39691799" w:rsidR="006B3818" w:rsidRPr="006B3818" w:rsidRDefault="006B3818" w:rsidP="006B3818">
      <w:pPr>
        <w:rPr>
          <w:lang w:val="en-IN"/>
        </w:rPr>
      </w:pPr>
      <w:r>
        <w:rPr>
          <w:lang w:val="en-IN"/>
        </w:rPr>
        <w:t xml:space="preserve">     </w:t>
      </w:r>
      <w:r w:rsidRPr="006B3818">
        <w:rPr>
          <w:lang w:val="en-IN"/>
        </w:rPr>
        <w:t>Return status using an OUT parameter</w:t>
      </w:r>
    </w:p>
    <w:p w14:paraId="2E846D24" w14:textId="77777777" w:rsidR="006B3818" w:rsidRDefault="006B3818" w:rsidP="006B3818">
      <w:r>
        <w:t>6. Sample Queries</w:t>
      </w:r>
    </w:p>
    <w:p w14:paraId="295BDAEA" w14:textId="43ABFBA6" w:rsidR="006B3818" w:rsidRDefault="006B3818" w:rsidP="006B3818">
      <w:pPr>
        <w:ind w:left="240"/>
      </w:pPr>
      <w:r>
        <w:t xml:space="preserve">SELECT </w:t>
      </w:r>
      <w:proofErr w:type="spellStart"/>
      <w:r>
        <w:t>seat_number</w:t>
      </w:r>
      <w:proofErr w:type="spellEnd"/>
      <w:r>
        <w:t xml:space="preserve"> FROM Reservations WHERE </w:t>
      </w:r>
      <w:proofErr w:type="spellStart"/>
      <w:r>
        <w:t>flight_id</w:t>
      </w:r>
      <w:proofErr w:type="spellEnd"/>
      <w:r>
        <w:t xml:space="preserve"> = 101 AND status = </w:t>
      </w:r>
      <w:r>
        <w:t xml:space="preserve">  </w:t>
      </w:r>
      <w:r>
        <w:t>'Confirmed';</w:t>
      </w:r>
      <w:r>
        <w:br/>
      </w:r>
      <w:r>
        <w:t xml:space="preserve"> </w:t>
      </w:r>
      <w:r>
        <w:t xml:space="preserve">CALL </w:t>
      </w:r>
      <w:proofErr w:type="spellStart"/>
      <w:r>
        <w:t>BookSeat</w:t>
      </w:r>
      <w:proofErr w:type="spellEnd"/>
      <w:r>
        <w:t xml:space="preserve"> </w:t>
      </w:r>
      <w:r>
        <w:t>(101, 202, '12A', 5500.00, @status);</w:t>
      </w:r>
      <w:r>
        <w:br/>
      </w:r>
      <w:r>
        <w:t xml:space="preserve"> </w:t>
      </w:r>
      <w:r>
        <w:t>SELECT @status;</w:t>
      </w:r>
    </w:p>
    <w:p w14:paraId="471ACE66" w14:textId="4C7722FF" w:rsidR="006B3818" w:rsidRDefault="006B3818" w:rsidP="006B3818">
      <w:pPr>
        <w:pStyle w:val="Heading1"/>
      </w:pPr>
      <w:r>
        <w:t>6</w:t>
      </w:r>
      <w:r>
        <w:t>. Conclusion</w:t>
      </w:r>
    </w:p>
    <w:p w14:paraId="00716FE5" w14:textId="28FB91CB" w:rsidR="006B3818" w:rsidRDefault="006B3818" w:rsidP="006B3818">
      <w:r>
        <w:t>This SQL-based project demonstrates how a relational database can effectively manage airline bookings. Using procedures and constraints, it enforces business rules and maintains</w:t>
      </w:r>
      <w:r>
        <w:t xml:space="preserve"> </w:t>
      </w:r>
      <w:r>
        <w:t>data integrity. The system is scalable and can be extended with a user interface or cloud deployment.</w:t>
      </w:r>
    </w:p>
    <w:p w14:paraId="6D0FEC80" w14:textId="77777777" w:rsidR="007D7D4E" w:rsidRPr="007D7D4E" w:rsidRDefault="007D7D4E" w:rsidP="007D7D4E"/>
    <w:p w14:paraId="37E1DA3C" w14:textId="77777777" w:rsidR="006B3818" w:rsidRDefault="006B3818"/>
    <w:sectPr w:rsidR="006B38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254FB4"/>
    <w:multiLevelType w:val="hybridMultilevel"/>
    <w:tmpl w:val="13121338"/>
    <w:lvl w:ilvl="0" w:tplc="1C0695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80809"/>
    <w:multiLevelType w:val="hybridMultilevel"/>
    <w:tmpl w:val="54082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9851">
    <w:abstractNumId w:val="8"/>
  </w:num>
  <w:num w:numId="2" w16cid:durableId="1693069954">
    <w:abstractNumId w:val="6"/>
  </w:num>
  <w:num w:numId="3" w16cid:durableId="1965037520">
    <w:abstractNumId w:val="5"/>
  </w:num>
  <w:num w:numId="4" w16cid:durableId="2146926481">
    <w:abstractNumId w:val="4"/>
  </w:num>
  <w:num w:numId="5" w16cid:durableId="1533836541">
    <w:abstractNumId w:val="7"/>
  </w:num>
  <w:num w:numId="6" w16cid:durableId="877471683">
    <w:abstractNumId w:val="3"/>
  </w:num>
  <w:num w:numId="7" w16cid:durableId="950893341">
    <w:abstractNumId w:val="2"/>
  </w:num>
  <w:num w:numId="8" w16cid:durableId="857355717">
    <w:abstractNumId w:val="1"/>
  </w:num>
  <w:num w:numId="9" w16cid:durableId="1670207714">
    <w:abstractNumId w:val="0"/>
  </w:num>
  <w:num w:numId="10" w16cid:durableId="1951162124">
    <w:abstractNumId w:val="10"/>
  </w:num>
  <w:num w:numId="11" w16cid:durableId="4142805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C22"/>
    <w:rsid w:val="006B3818"/>
    <w:rsid w:val="006D0F88"/>
    <w:rsid w:val="007D7D4E"/>
    <w:rsid w:val="00AA1D8D"/>
    <w:rsid w:val="00B47730"/>
    <w:rsid w:val="00CB0664"/>
    <w:rsid w:val="00E512C7"/>
    <w:rsid w:val="00F031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A8EC0"/>
  <w14:defaultImageDpi w14:val="300"/>
  <w15:docId w15:val="{7985C54C-A9F2-4EF4-997B-9ADD6A6D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B38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 Bhanu</cp:lastModifiedBy>
  <cp:revision>2</cp:revision>
  <dcterms:created xsi:type="dcterms:W3CDTF">2013-12-23T23:15:00Z</dcterms:created>
  <dcterms:modified xsi:type="dcterms:W3CDTF">2025-07-16T15:48:00Z</dcterms:modified>
  <cp:category/>
</cp:coreProperties>
</file>